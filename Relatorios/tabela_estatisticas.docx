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Coluna</w:t>
            </w:r>
          </w:p>
        </w:tc>
        <w:tc>
          <w:tcPr>
            <w:tcW w:type="dxa" w:w="1234"/>
          </w:tcPr>
          <w:p>
            <w:r>
              <w:t>Mínimo</w:t>
            </w:r>
          </w:p>
        </w:tc>
        <w:tc>
          <w:tcPr>
            <w:tcW w:type="dxa" w:w="1234"/>
          </w:tcPr>
          <w:p>
            <w:r>
              <w:t>Máximo</w:t>
            </w:r>
          </w:p>
        </w:tc>
        <w:tc>
          <w:tcPr>
            <w:tcW w:type="dxa" w:w="1234"/>
          </w:tcPr>
          <w:p>
            <w:r>
              <w:t>Média</w:t>
            </w:r>
          </w:p>
        </w:tc>
        <w:tc>
          <w:tcPr>
            <w:tcW w:type="dxa" w:w="1234"/>
          </w:tcPr>
          <w:p>
            <w:r>
              <w:t>Desvio Padrão</w:t>
            </w:r>
          </w:p>
        </w:tc>
        <w:tc>
          <w:tcPr>
            <w:tcW w:type="dxa" w:w="1234"/>
          </w:tcPr>
          <w:p>
            <w:r>
              <w:t>Dados Faltantes</w:t>
            </w:r>
          </w:p>
        </w:tc>
        <w:tc>
          <w:tcPr>
            <w:tcW w:type="dxa" w:w="1234"/>
          </w:tcPr>
          <w:p>
            <w:r>
              <w:t>% Faltantes</w:t>
            </w:r>
          </w:p>
        </w:tc>
      </w:tr>
      <w:tr>
        <w:tc>
          <w:tcPr>
            <w:tcW w:type="dxa" w:w="1234"/>
          </w:tcPr>
          <w:p>
            <w:r>
              <w:t>V0022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23.0</w:t>
            </w:r>
          </w:p>
        </w:tc>
        <w:tc>
          <w:tcPr>
            <w:tcW w:type="dxa" w:w="1234"/>
          </w:tcPr>
          <w:p>
            <w:r>
              <w:t>2.95</w:t>
            </w:r>
          </w:p>
        </w:tc>
        <w:tc>
          <w:tcPr>
            <w:tcW w:type="dxa" w:w="1234"/>
          </w:tcPr>
          <w:p>
            <w:r>
              <w:t>1.51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A02305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  <w:tc>
          <w:tcPr>
            <w:tcW w:type="dxa" w:w="1234"/>
          </w:tcPr>
          <w:p>
            <w:r>
              <w:t>1.58</w:t>
            </w:r>
          </w:p>
        </w:tc>
        <w:tc>
          <w:tcPr>
            <w:tcW w:type="dxa" w:w="1234"/>
          </w:tcPr>
          <w:p>
            <w:r>
              <w:t>36941</w:t>
            </w:r>
          </w:p>
        </w:tc>
        <w:tc>
          <w:tcPr>
            <w:tcW w:type="dxa" w:w="1234"/>
          </w:tcPr>
          <w:p>
            <w:r>
              <w:t>40.66</w:t>
            </w:r>
          </w:p>
        </w:tc>
      </w:tr>
      <w:tr>
        <w:tc>
          <w:tcPr>
            <w:tcW w:type="dxa" w:w="1234"/>
          </w:tcPr>
          <w:p>
            <w:r>
              <w:t>A02306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83.0</w:t>
            </w:r>
          </w:p>
        </w:tc>
        <w:tc>
          <w:tcPr>
            <w:tcW w:type="dxa" w:w="1234"/>
          </w:tcPr>
          <w:p>
            <w:r>
              <w:t>1.51</w:t>
            </w:r>
          </w:p>
        </w:tc>
        <w:tc>
          <w:tcPr>
            <w:tcW w:type="dxa" w:w="1234"/>
          </w:tcPr>
          <w:p>
            <w:r>
              <w:t>1.55</w:t>
            </w:r>
          </w:p>
        </w:tc>
        <w:tc>
          <w:tcPr>
            <w:tcW w:type="dxa" w:w="1234"/>
          </w:tcPr>
          <w:p>
            <w:r>
              <w:t>36941</w:t>
            </w:r>
          </w:p>
        </w:tc>
        <w:tc>
          <w:tcPr>
            <w:tcW w:type="dxa" w:w="1234"/>
          </w:tcPr>
          <w:p>
            <w:r>
              <w:t>40.66</w:t>
            </w:r>
          </w:p>
        </w:tc>
      </w:tr>
      <w:tr>
        <w:tc>
          <w:tcPr>
            <w:tcW w:type="dxa" w:w="1234"/>
          </w:tcPr>
          <w:p>
            <w:r>
              <w:t>C008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46.39</w:t>
            </w:r>
          </w:p>
        </w:tc>
        <w:tc>
          <w:tcPr>
            <w:tcW w:type="dxa" w:w="1234"/>
          </w:tcPr>
          <w:p>
            <w:r>
              <w:t>17.6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P00103</w:t>
            </w:r>
          </w:p>
        </w:tc>
        <w:tc>
          <w:tcPr>
            <w:tcW w:type="dxa" w:w="1234"/>
          </w:tcPr>
          <w:p>
            <w:r>
              <w:t>23.0</w:t>
            </w:r>
          </w:p>
        </w:tc>
        <w:tc>
          <w:tcPr>
            <w:tcW w:type="dxa" w:w="1234"/>
          </w:tcPr>
          <w:p>
            <w:r>
              <w:t>190.0</w:t>
            </w:r>
          </w:p>
        </w:tc>
        <w:tc>
          <w:tcPr>
            <w:tcW w:type="dxa" w:w="1234"/>
          </w:tcPr>
          <w:p>
            <w:r>
              <w:t>72.09</w:t>
            </w:r>
          </w:p>
        </w:tc>
        <w:tc>
          <w:tcPr>
            <w:tcW w:type="dxa" w:w="1234"/>
          </w:tcPr>
          <w:p>
            <w:r>
              <w:t>15.28</w:t>
            </w:r>
          </w:p>
        </w:tc>
        <w:tc>
          <w:tcPr>
            <w:tcW w:type="dxa" w:w="1234"/>
          </w:tcPr>
          <w:p>
            <w:r>
              <w:t>7773</w:t>
            </w:r>
          </w:p>
        </w:tc>
        <w:tc>
          <w:tcPr>
            <w:tcW w:type="dxa" w:w="1234"/>
          </w:tcPr>
          <w:p>
            <w:r>
              <w:t>8.56</w:t>
            </w:r>
          </w:p>
        </w:tc>
      </w:tr>
      <w:tr>
        <w:tc>
          <w:tcPr>
            <w:tcW w:type="dxa" w:w="1234"/>
          </w:tcPr>
          <w:p>
            <w:r>
              <w:t>P00104</w:t>
            </w:r>
          </w:p>
        </w:tc>
        <w:tc>
          <w:tcPr>
            <w:tcW w:type="dxa" w:w="1234"/>
          </w:tcPr>
          <w:p>
            <w:r>
              <w:t>25.0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71.88</w:t>
            </w:r>
          </w:p>
        </w:tc>
        <w:tc>
          <w:tcPr>
            <w:tcW w:type="dxa" w:w="1234"/>
          </w:tcPr>
          <w:p>
            <w:r>
              <w:t>15.16</w:t>
            </w:r>
          </w:p>
        </w:tc>
        <w:tc>
          <w:tcPr>
            <w:tcW w:type="dxa" w:w="1234"/>
          </w:tcPr>
          <w:p>
            <w:r>
              <w:t>892</w:t>
            </w:r>
          </w:p>
        </w:tc>
        <w:tc>
          <w:tcPr>
            <w:tcW w:type="dxa" w:w="1234"/>
          </w:tcPr>
          <w:p>
            <w:r>
              <w:t>0.98</w:t>
            </w:r>
          </w:p>
        </w:tc>
      </w:tr>
      <w:tr>
        <w:tc>
          <w:tcPr>
            <w:tcW w:type="dxa" w:w="1234"/>
          </w:tcPr>
          <w:p>
            <w:r>
              <w:t>P035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3.37</w:t>
            </w:r>
          </w:p>
        </w:tc>
        <w:tc>
          <w:tcPr>
            <w:tcW w:type="dxa" w:w="1234"/>
          </w:tcPr>
          <w:p>
            <w:r>
              <w:t>1.93</w:t>
            </w:r>
          </w:p>
        </w:tc>
        <w:tc>
          <w:tcPr>
            <w:tcW w:type="dxa" w:w="1234"/>
          </w:tcPr>
          <w:p>
            <w:r>
              <w:t>54448</w:t>
            </w:r>
          </w:p>
        </w:tc>
        <w:tc>
          <w:tcPr>
            <w:tcW w:type="dxa" w:w="1234"/>
          </w:tcPr>
          <w:p>
            <w:r>
              <w:t>59.93</w:t>
            </w:r>
          </w:p>
        </w:tc>
      </w:tr>
      <w:tr>
        <w:tc>
          <w:tcPr>
            <w:tcW w:type="dxa" w:w="1234"/>
          </w:tcPr>
          <w:p>
            <w:r>
              <w:t>P03701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1.01</w:t>
            </w:r>
          </w:p>
        </w:tc>
        <w:tc>
          <w:tcPr>
            <w:tcW w:type="dxa" w:w="1234"/>
          </w:tcPr>
          <w:p>
            <w:r>
              <w:t>0.84</w:t>
            </w:r>
          </w:p>
        </w:tc>
        <w:tc>
          <w:tcPr>
            <w:tcW w:type="dxa" w:w="1234"/>
          </w:tcPr>
          <w:p>
            <w:r>
              <w:t>55650</w:t>
            </w:r>
          </w:p>
        </w:tc>
        <w:tc>
          <w:tcPr>
            <w:tcW w:type="dxa" w:w="1234"/>
          </w:tcPr>
          <w:p>
            <w:r>
              <w:t>61.26</w:t>
            </w:r>
          </w:p>
        </w:tc>
      </w:tr>
      <w:tr>
        <w:tc>
          <w:tcPr>
            <w:tcW w:type="dxa" w:w="1234"/>
          </w:tcPr>
          <w:p>
            <w:r>
              <w:t>P03702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59.0</w:t>
            </w:r>
          </w:p>
        </w:tc>
        <w:tc>
          <w:tcPr>
            <w:tcW w:type="dxa" w:w="1234"/>
          </w:tcPr>
          <w:p>
            <w:r>
              <w:t>13.81</w:t>
            </w:r>
          </w:p>
        </w:tc>
        <w:tc>
          <w:tcPr>
            <w:tcW w:type="dxa" w:w="1234"/>
          </w:tcPr>
          <w:p>
            <w:r>
              <w:t>16.87</w:t>
            </w:r>
          </w:p>
        </w:tc>
        <w:tc>
          <w:tcPr>
            <w:tcW w:type="dxa" w:w="1234"/>
          </w:tcPr>
          <w:p>
            <w:r>
              <w:t>55650</w:t>
            </w:r>
          </w:p>
        </w:tc>
        <w:tc>
          <w:tcPr>
            <w:tcW w:type="dxa" w:w="1234"/>
          </w:tcPr>
          <w:p>
            <w:r>
              <w:t>61.26</w:t>
            </w:r>
          </w:p>
        </w:tc>
      </w:tr>
      <w:tr>
        <w:tc>
          <w:tcPr>
            <w:tcW w:type="dxa" w:w="1234"/>
          </w:tcPr>
          <w:p>
            <w:r>
              <w:t>P053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  <w:tc>
          <w:tcPr>
            <w:tcW w:type="dxa" w:w="1234"/>
          </w:tcPr>
          <w:p>
            <w:r>
              <w:t>16.8</w:t>
            </w:r>
          </w:p>
        </w:tc>
        <w:tc>
          <w:tcPr>
            <w:tcW w:type="dxa" w:w="1234"/>
          </w:tcPr>
          <w:p>
            <w:r>
              <w:t>6.32</w:t>
            </w:r>
          </w:p>
        </w:tc>
        <w:tc>
          <w:tcPr>
            <w:tcW w:type="dxa" w:w="1234"/>
          </w:tcPr>
          <w:p>
            <w:r>
              <w:t>58783</w:t>
            </w:r>
          </w:p>
        </w:tc>
        <w:tc>
          <w:tcPr>
            <w:tcW w:type="dxa" w:w="1234"/>
          </w:tcPr>
          <w:p>
            <w:r>
              <w:t>64.71</w:t>
            </w:r>
          </w:p>
        </w:tc>
      </w:tr>
      <w:tr>
        <w:tc>
          <w:tcPr>
            <w:tcW w:type="dxa" w:w="1234"/>
          </w:tcPr>
          <w:p>
            <w:r>
              <w:t>P05402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80.0</w:t>
            </w:r>
          </w:p>
        </w:tc>
        <w:tc>
          <w:tcPr>
            <w:tcW w:type="dxa" w:w="1234"/>
          </w:tcPr>
          <w:p>
            <w:r>
              <w:t>12.64</w:t>
            </w:r>
          </w:p>
        </w:tc>
        <w:tc>
          <w:tcPr>
            <w:tcW w:type="dxa" w:w="1234"/>
          </w:tcPr>
          <w:p>
            <w:r>
              <w:t>9.39</w:t>
            </w:r>
          </w:p>
        </w:tc>
        <w:tc>
          <w:tcPr>
            <w:tcW w:type="dxa" w:w="1234"/>
          </w:tcPr>
          <w:p>
            <w:r>
              <w:t>83786</w:t>
            </w:r>
          </w:p>
        </w:tc>
        <w:tc>
          <w:tcPr>
            <w:tcW w:type="dxa" w:w="1234"/>
          </w:tcPr>
          <w:p>
            <w:r>
              <w:t>92.23</w:t>
            </w:r>
          </w:p>
        </w:tc>
      </w:tr>
      <w:tr>
        <w:tc>
          <w:tcPr>
            <w:tcW w:type="dxa" w:w="1234"/>
          </w:tcPr>
          <w:p>
            <w:r>
              <w:t>P05403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80.0</w:t>
            </w:r>
          </w:p>
        </w:tc>
        <w:tc>
          <w:tcPr>
            <w:tcW w:type="dxa" w:w="1234"/>
          </w:tcPr>
          <w:p>
            <w:r>
              <w:t>9.87</w:t>
            </w:r>
          </w:p>
        </w:tc>
        <w:tc>
          <w:tcPr>
            <w:tcW w:type="dxa" w:w="1234"/>
          </w:tcPr>
          <w:p>
            <w:r>
              <w:t>11.7</w:t>
            </w:r>
          </w:p>
        </w:tc>
        <w:tc>
          <w:tcPr>
            <w:tcW w:type="dxa" w:w="1234"/>
          </w:tcPr>
          <w:p>
            <w:r>
              <w:t>90063</w:t>
            </w:r>
          </w:p>
        </w:tc>
        <w:tc>
          <w:tcPr>
            <w:tcW w:type="dxa" w:w="1234"/>
          </w:tcPr>
          <w:p>
            <w:r>
              <w:t>99.14</w:t>
            </w:r>
          </w:p>
        </w:tc>
      </w:tr>
      <w:tr>
        <w:tc>
          <w:tcPr>
            <w:tcW w:type="dxa" w:w="1234"/>
          </w:tcPr>
          <w:p>
            <w:r>
              <w:t>P05405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7.81</w:t>
            </w:r>
          </w:p>
        </w:tc>
        <w:tc>
          <w:tcPr>
            <w:tcW w:type="dxa" w:w="1234"/>
          </w:tcPr>
          <w:p>
            <w:r>
              <w:t>6.73</w:t>
            </w:r>
          </w:p>
        </w:tc>
        <w:tc>
          <w:tcPr>
            <w:tcW w:type="dxa" w:w="1234"/>
          </w:tcPr>
          <w:p>
            <w:r>
              <w:t>87327</w:t>
            </w:r>
          </w:p>
        </w:tc>
        <w:tc>
          <w:tcPr>
            <w:tcW w:type="dxa" w:w="1234"/>
          </w:tcPr>
          <w:p>
            <w:r>
              <w:t>96.13</w:t>
            </w:r>
          </w:p>
        </w:tc>
      </w:tr>
      <w:tr>
        <w:tc>
          <w:tcPr>
            <w:tcW w:type="dxa" w:w="1234"/>
          </w:tcPr>
          <w:p>
            <w:r>
              <w:t>P05406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70.0</w:t>
            </w:r>
          </w:p>
        </w:tc>
        <w:tc>
          <w:tcPr>
            <w:tcW w:type="dxa" w:w="1234"/>
          </w:tcPr>
          <w:p>
            <w:r>
              <w:t>5.63</w:t>
            </w:r>
          </w:p>
        </w:tc>
        <w:tc>
          <w:tcPr>
            <w:tcW w:type="dxa" w:w="1234"/>
          </w:tcPr>
          <w:p>
            <w:r>
              <w:t>7.27</w:t>
            </w:r>
          </w:p>
        </w:tc>
        <w:tc>
          <w:tcPr>
            <w:tcW w:type="dxa" w:w="1234"/>
          </w:tcPr>
          <w:p>
            <w:r>
              <w:t>90509</w:t>
            </w:r>
          </w:p>
        </w:tc>
        <w:tc>
          <w:tcPr>
            <w:tcW w:type="dxa" w:w="1234"/>
          </w:tcPr>
          <w:p>
            <w:r>
              <w:t>99.63</w:t>
            </w:r>
          </w:p>
        </w:tc>
      </w:tr>
      <w:tr>
        <w:tc>
          <w:tcPr>
            <w:tcW w:type="dxa" w:w="1234"/>
          </w:tcPr>
          <w:p>
            <w:r>
              <w:t>P05408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25.0</w:t>
            </w:r>
          </w:p>
        </w:tc>
        <w:tc>
          <w:tcPr>
            <w:tcW w:type="dxa" w:w="1234"/>
          </w:tcPr>
          <w:p>
            <w:r>
              <w:t>4.56</w:t>
            </w:r>
          </w:p>
        </w:tc>
        <w:tc>
          <w:tcPr>
            <w:tcW w:type="dxa" w:w="1234"/>
          </w:tcPr>
          <w:p>
            <w:r>
              <w:t>5.04</w:t>
            </w:r>
          </w:p>
        </w:tc>
        <w:tc>
          <w:tcPr>
            <w:tcW w:type="dxa" w:w="1234"/>
          </w:tcPr>
          <w:p>
            <w:r>
              <w:t>90792</w:t>
            </w:r>
          </w:p>
        </w:tc>
        <w:tc>
          <w:tcPr>
            <w:tcW w:type="dxa" w:w="1234"/>
          </w:tcPr>
          <w:p>
            <w:r>
              <w:t>99.94</w:t>
            </w:r>
          </w:p>
        </w:tc>
      </w:tr>
      <w:tr>
        <w:tc>
          <w:tcPr>
            <w:tcW w:type="dxa" w:w="1234"/>
          </w:tcPr>
          <w:p>
            <w:r>
              <w:t>P05409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3.79</w:t>
            </w:r>
          </w:p>
        </w:tc>
        <w:tc>
          <w:tcPr>
            <w:tcW w:type="dxa" w:w="1234"/>
          </w:tcPr>
          <w:p>
            <w:r>
              <w:t>3.98</w:t>
            </w:r>
          </w:p>
        </w:tc>
        <w:tc>
          <w:tcPr>
            <w:tcW w:type="dxa" w:w="1234"/>
          </w:tcPr>
          <w:p>
            <w:r>
              <w:t>90818</w:t>
            </w:r>
          </w:p>
        </w:tc>
        <w:tc>
          <w:tcPr>
            <w:tcW w:type="dxa" w:w="1234"/>
          </w:tcPr>
          <w:p>
            <w:r>
              <w:t>99.97</w:t>
            </w:r>
          </w:p>
        </w:tc>
      </w:tr>
      <w:tr>
        <w:tc>
          <w:tcPr>
            <w:tcW w:type="dxa" w:w="1234"/>
          </w:tcPr>
          <w:p>
            <w:r>
              <w:t>P05411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4.37</w:t>
            </w:r>
          </w:p>
        </w:tc>
        <w:tc>
          <w:tcPr>
            <w:tcW w:type="dxa" w:w="1234"/>
          </w:tcPr>
          <w:p>
            <w:r>
              <w:t>4.39</w:t>
            </w:r>
          </w:p>
        </w:tc>
        <w:tc>
          <w:tcPr>
            <w:tcW w:type="dxa" w:w="1234"/>
          </w:tcPr>
          <w:p>
            <w:r>
              <w:t>90717</w:t>
            </w:r>
          </w:p>
        </w:tc>
        <w:tc>
          <w:tcPr>
            <w:tcW w:type="dxa" w:w="1234"/>
          </w:tcPr>
          <w:p>
            <w:r>
              <w:t>99.86</w:t>
            </w:r>
          </w:p>
        </w:tc>
      </w:tr>
      <w:tr>
        <w:tc>
          <w:tcPr>
            <w:tcW w:type="dxa" w:w="1234"/>
          </w:tcPr>
          <w:p>
            <w:r>
              <w:t>P05412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3.33</w:t>
            </w:r>
          </w:p>
        </w:tc>
        <w:tc>
          <w:tcPr>
            <w:tcW w:type="dxa" w:w="1234"/>
          </w:tcPr>
          <w:p>
            <w:r>
              <w:t>3.52</w:t>
            </w:r>
          </w:p>
        </w:tc>
        <w:tc>
          <w:tcPr>
            <w:tcW w:type="dxa" w:w="1234"/>
          </w:tcPr>
          <w:p>
            <w:r>
              <w:t>90831</w:t>
            </w:r>
          </w:p>
        </w:tc>
        <w:tc>
          <w:tcPr>
            <w:tcW w:type="dxa" w:w="1234"/>
          </w:tcPr>
          <w:p>
            <w:r>
              <w:t>99.98</w:t>
            </w:r>
          </w:p>
        </w:tc>
      </w:tr>
      <w:tr>
        <w:tc>
          <w:tcPr>
            <w:tcW w:type="dxa" w:w="1234"/>
          </w:tcPr>
          <w:p>
            <w:r>
              <w:t>P05414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5.83</w:t>
            </w:r>
          </w:p>
        </w:tc>
        <w:tc>
          <w:tcPr>
            <w:tcW w:type="dxa" w:w="1234"/>
          </w:tcPr>
          <w:p>
            <w:r>
              <w:t>90833</w:t>
            </w:r>
          </w:p>
        </w:tc>
        <w:tc>
          <w:tcPr>
            <w:tcW w:type="dxa" w:w="1234"/>
          </w:tcPr>
          <w:p>
            <w:r>
              <w:t>99.99</w:t>
            </w:r>
          </w:p>
        </w:tc>
      </w:tr>
      <w:tr>
        <w:tc>
          <w:tcPr>
            <w:tcW w:type="dxa" w:w="1234"/>
          </w:tcPr>
          <w:p>
            <w:r>
              <w:t>P05415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3.29</w:t>
            </w:r>
          </w:p>
        </w:tc>
        <w:tc>
          <w:tcPr>
            <w:tcW w:type="dxa" w:w="1234"/>
          </w:tcPr>
          <w:p>
            <w:r>
              <w:t>3.4</w:t>
            </w:r>
          </w:p>
        </w:tc>
        <w:tc>
          <w:tcPr>
            <w:tcW w:type="dxa" w:w="1234"/>
          </w:tcPr>
          <w:p>
            <w:r>
              <w:t>90839</w:t>
            </w:r>
          </w:p>
        </w:tc>
        <w:tc>
          <w:tcPr>
            <w:tcW w:type="dxa" w:w="1234"/>
          </w:tcPr>
          <w:p>
            <w:r>
              <w:t>99.99</w:t>
            </w:r>
          </w:p>
        </w:tc>
      </w:tr>
      <w:tr>
        <w:tc>
          <w:tcPr>
            <w:tcW w:type="dxa" w:w="1234"/>
          </w:tcPr>
          <w:p>
            <w:r>
              <w:t>P05417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90811</w:t>
            </w:r>
          </w:p>
        </w:tc>
        <w:tc>
          <w:tcPr>
            <w:tcW w:type="dxa" w:w="1234"/>
          </w:tcPr>
          <w:p>
            <w:r>
              <w:t>99.96</w:t>
            </w:r>
          </w:p>
        </w:tc>
      </w:tr>
      <w:tr>
        <w:tc>
          <w:tcPr>
            <w:tcW w:type="dxa" w:w="1234"/>
          </w:tcPr>
          <w:p>
            <w:r>
              <w:t>P05418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2.16</w:t>
            </w:r>
          </w:p>
        </w:tc>
        <w:tc>
          <w:tcPr>
            <w:tcW w:type="dxa" w:w="1234"/>
          </w:tcPr>
          <w:p>
            <w:r>
              <w:t>1.55</w:t>
            </w:r>
          </w:p>
        </w:tc>
        <w:tc>
          <w:tcPr>
            <w:tcW w:type="dxa" w:w="1234"/>
          </w:tcPr>
          <w:p>
            <w:r>
              <w:t>90760</w:t>
            </w:r>
          </w:p>
        </w:tc>
        <w:tc>
          <w:tcPr>
            <w:tcW w:type="dxa" w:w="1234"/>
          </w:tcPr>
          <w:p>
            <w:r>
              <w:t>99.91</w:t>
            </w:r>
          </w:p>
        </w:tc>
      </w:tr>
      <w:tr>
        <w:tc>
          <w:tcPr>
            <w:tcW w:type="dxa" w:w="1234"/>
          </w:tcPr>
          <w:p>
            <w:r>
              <w:t>P05421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40.0</w:t>
            </w:r>
          </w:p>
        </w:tc>
        <w:tc>
          <w:tcPr>
            <w:tcW w:type="dxa" w:w="1234"/>
          </w:tcPr>
          <w:p>
            <w:r>
              <w:t>8.35</w:t>
            </w:r>
          </w:p>
        </w:tc>
        <w:tc>
          <w:tcPr>
            <w:tcW w:type="dxa" w:w="1234"/>
          </w:tcPr>
          <w:p>
            <w:r>
              <w:t>9.29</w:t>
            </w:r>
          </w:p>
        </w:tc>
        <w:tc>
          <w:tcPr>
            <w:tcW w:type="dxa" w:w="1234"/>
          </w:tcPr>
          <w:p>
            <w:r>
              <w:t>90783</w:t>
            </w:r>
          </w:p>
        </w:tc>
        <w:tc>
          <w:tcPr>
            <w:tcW w:type="dxa" w:w="1234"/>
          </w:tcPr>
          <w:p>
            <w:r>
              <w:t>99.93</w:t>
            </w:r>
          </w:p>
        </w:tc>
      </w:tr>
      <w:tr>
        <w:tc>
          <w:tcPr>
            <w:tcW w:type="dxa" w:w="1234"/>
          </w:tcPr>
          <w:p>
            <w:r>
              <w:t>P05422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6.22</w:t>
            </w:r>
          </w:p>
        </w:tc>
        <w:tc>
          <w:tcPr>
            <w:tcW w:type="dxa" w:w="1234"/>
          </w:tcPr>
          <w:p>
            <w:r>
              <w:t>11.05</w:t>
            </w:r>
          </w:p>
        </w:tc>
        <w:tc>
          <w:tcPr>
            <w:tcW w:type="dxa" w:w="1234"/>
          </w:tcPr>
          <w:p>
            <w:r>
              <w:t>90828</w:t>
            </w:r>
          </w:p>
        </w:tc>
        <w:tc>
          <w:tcPr>
            <w:tcW w:type="dxa" w:w="1234"/>
          </w:tcPr>
          <w:p>
            <w:r>
              <w:t>99.98</w:t>
            </w:r>
          </w:p>
        </w:tc>
      </w:tr>
      <w:tr>
        <w:tc>
          <w:tcPr>
            <w:tcW w:type="dxa" w:w="1234"/>
          </w:tcPr>
          <w:p>
            <w:r>
              <w:t>P05801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80.0</w:t>
            </w:r>
          </w:p>
        </w:tc>
        <w:tc>
          <w:tcPr>
            <w:tcW w:type="dxa" w:w="1234"/>
          </w:tcPr>
          <w:p>
            <w:r>
              <w:t>14.97</w:t>
            </w:r>
          </w:p>
        </w:tc>
        <w:tc>
          <w:tcPr>
            <w:tcW w:type="dxa" w:w="1234"/>
          </w:tcPr>
          <w:p>
            <w:r>
              <w:t>12.9</w:t>
            </w:r>
          </w:p>
        </w:tc>
        <w:tc>
          <w:tcPr>
            <w:tcW w:type="dxa" w:w="1234"/>
          </w:tcPr>
          <w:p>
            <w:r>
              <w:t>73944</w:t>
            </w:r>
          </w:p>
        </w:tc>
        <w:tc>
          <w:tcPr>
            <w:tcW w:type="dxa" w:w="1234"/>
          </w:tcPr>
          <w:p>
            <w:r>
              <w:t>81.39</w:t>
            </w:r>
          </w:p>
        </w:tc>
      </w:tr>
      <w:tr>
        <w:tc>
          <w:tcPr>
            <w:tcW w:type="dxa" w:w="1234"/>
          </w:tcPr>
          <w:p>
            <w:r>
              <w:t>P05802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  <w:tc>
          <w:tcPr>
            <w:tcW w:type="dxa" w:w="1234"/>
          </w:tcPr>
          <w:p>
            <w:r>
              <w:t>9.85</w:t>
            </w:r>
          </w:p>
        </w:tc>
        <w:tc>
          <w:tcPr>
            <w:tcW w:type="dxa" w:w="1234"/>
          </w:tcPr>
          <w:p>
            <w:r>
              <w:t>11.21</w:t>
            </w:r>
          </w:p>
        </w:tc>
        <w:tc>
          <w:tcPr>
            <w:tcW w:type="dxa" w:w="1234"/>
          </w:tcPr>
          <w:p>
            <w:r>
              <w:t>89285</w:t>
            </w:r>
          </w:p>
        </w:tc>
        <w:tc>
          <w:tcPr>
            <w:tcW w:type="dxa" w:w="1234"/>
          </w:tcPr>
          <w:p>
            <w:r>
              <w:t>98.28</w:t>
            </w:r>
          </w:p>
        </w:tc>
      </w:tr>
      <w:tr>
        <w:tc>
          <w:tcPr>
            <w:tcW w:type="dxa" w:w="1234"/>
          </w:tcPr>
          <w:p>
            <w:r>
              <w:t>P05901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74.0</w:t>
            </w:r>
          </w:p>
        </w:tc>
        <w:tc>
          <w:tcPr>
            <w:tcW w:type="dxa" w:w="1234"/>
          </w:tcPr>
          <w:p>
            <w:r>
              <w:t>17.29</w:t>
            </w:r>
          </w:p>
        </w:tc>
        <w:tc>
          <w:tcPr>
            <w:tcW w:type="dxa" w:w="1234"/>
          </w:tcPr>
          <w:p>
            <w:r>
              <w:t>12.93</w:t>
            </w:r>
          </w:p>
        </w:tc>
        <w:tc>
          <w:tcPr>
            <w:tcW w:type="dxa" w:w="1234"/>
          </w:tcPr>
          <w:p>
            <w:r>
              <w:t>66622</w:t>
            </w:r>
          </w:p>
        </w:tc>
        <w:tc>
          <w:tcPr>
            <w:tcW w:type="dxa" w:w="1234"/>
          </w:tcPr>
          <w:p>
            <w:r>
              <w:t>73.34</w:t>
            </w:r>
          </w:p>
        </w:tc>
      </w:tr>
      <w:tr>
        <w:tc>
          <w:tcPr>
            <w:tcW w:type="dxa" w:w="1234"/>
          </w:tcPr>
          <w:p>
            <w:r>
              <w:t>P05902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0.92</w:t>
            </w:r>
          </w:p>
        </w:tc>
        <w:tc>
          <w:tcPr>
            <w:tcW w:type="dxa" w:w="1234"/>
          </w:tcPr>
          <w:p>
            <w:r>
              <w:t>2.3</w:t>
            </w:r>
          </w:p>
        </w:tc>
        <w:tc>
          <w:tcPr>
            <w:tcW w:type="dxa" w:w="1234"/>
          </w:tcPr>
          <w:p>
            <w:r>
              <w:t>66622</w:t>
            </w:r>
          </w:p>
        </w:tc>
        <w:tc>
          <w:tcPr>
            <w:tcW w:type="dxa" w:w="1234"/>
          </w:tcPr>
          <w:p>
            <w:r>
              <w:t>73.34</w:t>
            </w:r>
          </w:p>
        </w:tc>
      </w:tr>
      <w:tr>
        <w:tc>
          <w:tcPr>
            <w:tcW w:type="dxa" w:w="1234"/>
          </w:tcPr>
          <w:p>
            <w:r>
              <w:t>P05903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0.17</w:t>
            </w:r>
          </w:p>
        </w:tc>
        <w:tc>
          <w:tcPr>
            <w:tcW w:type="dxa" w:w="1234"/>
          </w:tcPr>
          <w:p>
            <w:r>
              <w:t>0.59</w:t>
            </w:r>
          </w:p>
        </w:tc>
        <w:tc>
          <w:tcPr>
            <w:tcW w:type="dxa" w:w="1234"/>
          </w:tcPr>
          <w:p>
            <w:r>
              <w:t>66622</w:t>
            </w:r>
          </w:p>
        </w:tc>
        <w:tc>
          <w:tcPr>
            <w:tcW w:type="dxa" w:w="1234"/>
          </w:tcPr>
          <w:p>
            <w:r>
              <w:t>73.34</w:t>
            </w:r>
          </w:p>
        </w:tc>
      </w:tr>
      <w:tr>
        <w:tc>
          <w:tcPr>
            <w:tcW w:type="dxa" w:w="1234"/>
          </w:tcPr>
          <w:p>
            <w:r>
              <w:t>P05904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0.21</w:t>
            </w:r>
          </w:p>
        </w:tc>
        <w:tc>
          <w:tcPr>
            <w:tcW w:type="dxa" w:w="1234"/>
          </w:tcPr>
          <w:p>
            <w:r>
              <w:t>0.85</w:t>
            </w:r>
          </w:p>
        </w:tc>
        <w:tc>
          <w:tcPr>
            <w:tcW w:type="dxa" w:w="1234"/>
          </w:tcPr>
          <w:p>
            <w:r>
              <w:t>66622</w:t>
            </w:r>
          </w:p>
        </w:tc>
        <w:tc>
          <w:tcPr>
            <w:tcW w:type="dxa" w:w="1234"/>
          </w:tcPr>
          <w:p>
            <w:r>
              <w:t>73.34</w:t>
            </w:r>
          </w:p>
        </w:tc>
      </w:tr>
      <w:tr>
        <w:tc>
          <w:tcPr>
            <w:tcW w:type="dxa" w:w="1234"/>
          </w:tcPr>
          <w:p>
            <w:r>
              <w:t>W00101</w:t>
            </w:r>
          </w:p>
        </w:tc>
        <w:tc>
          <w:tcPr>
            <w:tcW w:type="dxa" w:w="1234"/>
          </w:tcPr>
          <w:p>
            <w:r>
              <w:t>29.6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72.45</w:t>
            </w:r>
          </w:p>
        </w:tc>
        <w:tc>
          <w:tcPr>
            <w:tcW w:type="dxa" w:w="1234"/>
          </w:tcPr>
          <w:p>
            <w:r>
              <w:t>15.67</w:t>
            </w:r>
          </w:p>
        </w:tc>
        <w:tc>
          <w:tcPr>
            <w:tcW w:type="dxa" w:w="1234"/>
          </w:tcPr>
          <w:p>
            <w:r>
              <w:t>84277</w:t>
            </w:r>
          </w:p>
        </w:tc>
        <w:tc>
          <w:tcPr>
            <w:tcW w:type="dxa" w:w="1234"/>
          </w:tcPr>
          <w:p>
            <w:r>
              <w:t>92.77</w:t>
            </w:r>
          </w:p>
        </w:tc>
      </w:tr>
      <w:tr>
        <w:tc>
          <w:tcPr>
            <w:tcW w:type="dxa" w:w="1234"/>
          </w:tcPr>
          <w:p>
            <w:r>
              <w:t>W00102</w:t>
            </w:r>
          </w:p>
        </w:tc>
        <w:tc>
          <w:tcPr>
            <w:tcW w:type="dxa" w:w="1234"/>
          </w:tcPr>
          <w:p>
            <w:r>
              <w:t>29.6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72.41</w:t>
            </w:r>
          </w:p>
        </w:tc>
        <w:tc>
          <w:tcPr>
            <w:tcW w:type="dxa" w:w="1234"/>
          </w:tcPr>
          <w:p>
            <w:r>
              <w:t>15.65</w:t>
            </w:r>
          </w:p>
        </w:tc>
        <w:tc>
          <w:tcPr>
            <w:tcW w:type="dxa" w:w="1234"/>
          </w:tcPr>
          <w:p>
            <w:r>
              <w:t>84277</w:t>
            </w:r>
          </w:p>
        </w:tc>
        <w:tc>
          <w:tcPr>
            <w:tcW w:type="dxa" w:w="1234"/>
          </w:tcPr>
          <w:p>
            <w:r>
              <w:t>92.77</w:t>
            </w:r>
          </w:p>
        </w:tc>
      </w:tr>
      <w:tr>
        <w:tc>
          <w:tcPr>
            <w:tcW w:type="dxa" w:w="1234"/>
          </w:tcPr>
          <w:p>
            <w:r>
              <w:t>W00103</w:t>
            </w:r>
          </w:p>
        </w:tc>
        <w:tc>
          <w:tcPr>
            <w:tcW w:type="dxa" w:w="1234"/>
          </w:tcPr>
          <w:p>
            <w:r>
              <w:t>29.9</w:t>
            </w:r>
          </w:p>
        </w:tc>
        <w:tc>
          <w:tcPr>
            <w:tcW w:type="dxa" w:w="1234"/>
          </w:tcPr>
          <w:p>
            <w:r>
              <w:t>138.4</w:t>
            </w:r>
          </w:p>
        </w:tc>
        <w:tc>
          <w:tcPr>
            <w:tcW w:type="dxa" w:w="1234"/>
          </w:tcPr>
          <w:p>
            <w:r>
              <w:t>72.25</w:t>
            </w:r>
          </w:p>
        </w:tc>
        <w:tc>
          <w:tcPr>
            <w:tcW w:type="dxa" w:w="1234"/>
          </w:tcPr>
          <w:p>
            <w:r>
              <w:t>15.47</w:t>
            </w:r>
          </w:p>
        </w:tc>
        <w:tc>
          <w:tcPr>
            <w:tcW w:type="dxa" w:w="1234"/>
          </w:tcPr>
          <w:p>
            <w:r>
              <w:t>84116</w:t>
            </w:r>
          </w:p>
        </w:tc>
        <w:tc>
          <w:tcPr>
            <w:tcW w:type="dxa" w:w="1234"/>
          </w:tcPr>
          <w:p>
            <w:r>
              <w:t>92.59</w:t>
            </w:r>
          </w:p>
        </w:tc>
      </w:tr>
    </w:tbl>
    <w:p>
      <w:pPr>
        <w:pStyle w:val="Heading1"/>
      </w:pPr>
      <w:r>
        <w:t>Estatísticas Categóricas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Coluna</w:t>
            </w:r>
          </w:p>
        </w:tc>
        <w:tc>
          <w:tcPr>
            <w:tcW w:type="dxa" w:w="2160"/>
          </w:tcPr>
          <w:p>
            <w:r>
              <w:t>Total de Valores</w:t>
            </w:r>
          </w:p>
        </w:tc>
        <w:tc>
          <w:tcPr>
            <w:tcW w:type="dxa" w:w="2160"/>
          </w:tcPr>
          <w:p>
            <w:r>
              <w:t>Dados Faltantes</w:t>
            </w:r>
          </w:p>
        </w:tc>
        <w:tc>
          <w:tcPr>
            <w:tcW w:type="dxa" w:w="2160"/>
          </w:tcPr>
          <w:p>
            <w:r>
              <w:t>% Faltantes</w:t>
            </w:r>
          </w:p>
        </w:tc>
      </w:tr>
      <w:tr>
        <w:tc>
          <w:tcPr>
            <w:tcW w:type="dxa" w:w="2160"/>
          </w:tcPr>
          <w:p>
            <w:r>
              <w:t>V0001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A02201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C004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C006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C00701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C00702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C00703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C009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L01701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</w:tr>
      <w:tr>
        <w:tc>
          <w:tcPr>
            <w:tcW w:type="dxa" w:w="2160"/>
          </w:tcPr>
          <w:p>
            <w:r>
              <w:t>L018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</w:tr>
      <w:tr>
        <w:tc>
          <w:tcPr>
            <w:tcW w:type="dxa" w:w="2160"/>
          </w:tcPr>
          <w:p>
            <w:r>
              <w:t>M01601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N010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P00102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P034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P050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P051</w:t>
            </w:r>
          </w:p>
        </w:tc>
        <w:tc>
          <w:tcPr>
            <w:tcW w:type="dxa" w:w="2160"/>
          </w:tcPr>
          <w:p>
            <w:r>
              <w:t>1186</w:t>
            </w:r>
          </w:p>
        </w:tc>
        <w:tc>
          <w:tcPr>
            <w:tcW w:type="dxa" w:w="2160"/>
          </w:tcPr>
          <w:p>
            <w:r>
              <w:t>89660</w:t>
            </w:r>
          </w:p>
        </w:tc>
        <w:tc>
          <w:tcPr>
            <w:tcW w:type="dxa" w:w="2160"/>
          </w:tcPr>
          <w:p>
            <w:r>
              <w:t>98.69</w:t>
            </w:r>
          </w:p>
        </w:tc>
      </w:tr>
      <w:tr>
        <w:tc>
          <w:tcPr>
            <w:tcW w:type="dxa" w:w="2160"/>
          </w:tcPr>
          <w:p>
            <w:r>
              <w:t>P052</w:t>
            </w:r>
          </w:p>
        </w:tc>
        <w:tc>
          <w:tcPr>
            <w:tcW w:type="dxa" w:w="2160"/>
          </w:tcPr>
          <w:p>
            <w:r>
              <w:t>79460</w:t>
            </w:r>
          </w:p>
        </w:tc>
        <w:tc>
          <w:tcPr>
            <w:tcW w:type="dxa" w:w="2160"/>
          </w:tcPr>
          <w:p>
            <w:r>
              <w:t>11386</w:t>
            </w:r>
          </w:p>
        </w:tc>
        <w:tc>
          <w:tcPr>
            <w:tcW w:type="dxa" w:w="2160"/>
          </w:tcPr>
          <w:p>
            <w:r>
              <w:t>12.53</w:t>
            </w:r>
          </w:p>
        </w:tc>
      </w:tr>
      <w:tr>
        <w:tc>
          <w:tcPr>
            <w:tcW w:type="dxa" w:w="2160"/>
          </w:tcPr>
          <w:p>
            <w:r>
              <w:t>P05401</w:t>
            </w:r>
          </w:p>
        </w:tc>
        <w:tc>
          <w:tcPr>
            <w:tcW w:type="dxa" w:w="2160"/>
          </w:tcPr>
          <w:p>
            <w:r>
              <w:t>11386</w:t>
            </w:r>
          </w:p>
        </w:tc>
        <w:tc>
          <w:tcPr>
            <w:tcW w:type="dxa" w:w="2160"/>
          </w:tcPr>
          <w:p>
            <w:r>
              <w:t>79460</w:t>
            </w:r>
          </w:p>
        </w:tc>
        <w:tc>
          <w:tcPr>
            <w:tcW w:type="dxa" w:w="2160"/>
          </w:tcPr>
          <w:p>
            <w:r>
              <w:t>87.47</w:t>
            </w:r>
          </w:p>
        </w:tc>
      </w:tr>
      <w:tr>
        <w:tc>
          <w:tcPr>
            <w:tcW w:type="dxa" w:w="2160"/>
          </w:tcPr>
          <w:p>
            <w:r>
              <w:t>P05404</w:t>
            </w:r>
          </w:p>
        </w:tc>
        <w:tc>
          <w:tcPr>
            <w:tcW w:type="dxa" w:w="2160"/>
          </w:tcPr>
          <w:p>
            <w:r>
              <w:t>11386</w:t>
            </w:r>
          </w:p>
        </w:tc>
        <w:tc>
          <w:tcPr>
            <w:tcW w:type="dxa" w:w="2160"/>
          </w:tcPr>
          <w:p>
            <w:r>
              <w:t>79460</w:t>
            </w:r>
          </w:p>
        </w:tc>
        <w:tc>
          <w:tcPr>
            <w:tcW w:type="dxa" w:w="2160"/>
          </w:tcPr>
          <w:p>
            <w:r>
              <w:t>87.47</w:t>
            </w:r>
          </w:p>
        </w:tc>
      </w:tr>
      <w:tr>
        <w:tc>
          <w:tcPr>
            <w:tcW w:type="dxa" w:w="2160"/>
          </w:tcPr>
          <w:p>
            <w:r>
              <w:t>P05407</w:t>
            </w:r>
          </w:p>
        </w:tc>
        <w:tc>
          <w:tcPr>
            <w:tcW w:type="dxa" w:w="2160"/>
          </w:tcPr>
          <w:p>
            <w:r>
              <w:t>11386</w:t>
            </w:r>
          </w:p>
        </w:tc>
        <w:tc>
          <w:tcPr>
            <w:tcW w:type="dxa" w:w="2160"/>
          </w:tcPr>
          <w:p>
            <w:r>
              <w:t>79460</w:t>
            </w:r>
          </w:p>
        </w:tc>
        <w:tc>
          <w:tcPr>
            <w:tcW w:type="dxa" w:w="2160"/>
          </w:tcPr>
          <w:p>
            <w:r>
              <w:t>87.47</w:t>
            </w:r>
          </w:p>
        </w:tc>
      </w:tr>
      <w:tr>
        <w:tc>
          <w:tcPr>
            <w:tcW w:type="dxa" w:w="2160"/>
          </w:tcPr>
          <w:p>
            <w:r>
              <w:t>P05410</w:t>
            </w:r>
          </w:p>
        </w:tc>
        <w:tc>
          <w:tcPr>
            <w:tcW w:type="dxa" w:w="2160"/>
          </w:tcPr>
          <w:p>
            <w:r>
              <w:t>11386</w:t>
            </w:r>
          </w:p>
        </w:tc>
        <w:tc>
          <w:tcPr>
            <w:tcW w:type="dxa" w:w="2160"/>
          </w:tcPr>
          <w:p>
            <w:r>
              <w:t>79460</w:t>
            </w:r>
          </w:p>
        </w:tc>
        <w:tc>
          <w:tcPr>
            <w:tcW w:type="dxa" w:w="2160"/>
          </w:tcPr>
          <w:p>
            <w:r>
              <w:t>87.47</w:t>
            </w:r>
          </w:p>
        </w:tc>
      </w:tr>
      <w:tr>
        <w:tc>
          <w:tcPr>
            <w:tcW w:type="dxa" w:w="2160"/>
          </w:tcPr>
          <w:p>
            <w:r>
              <w:t>P05413</w:t>
            </w:r>
          </w:p>
        </w:tc>
        <w:tc>
          <w:tcPr>
            <w:tcW w:type="dxa" w:w="2160"/>
          </w:tcPr>
          <w:p>
            <w:r>
              <w:t>11386</w:t>
            </w:r>
          </w:p>
        </w:tc>
        <w:tc>
          <w:tcPr>
            <w:tcW w:type="dxa" w:w="2160"/>
          </w:tcPr>
          <w:p>
            <w:r>
              <w:t>79460</w:t>
            </w:r>
          </w:p>
        </w:tc>
        <w:tc>
          <w:tcPr>
            <w:tcW w:type="dxa" w:w="2160"/>
          </w:tcPr>
          <w:p>
            <w:r>
              <w:t>87.47</w:t>
            </w:r>
          </w:p>
        </w:tc>
      </w:tr>
      <w:tr>
        <w:tc>
          <w:tcPr>
            <w:tcW w:type="dxa" w:w="2160"/>
          </w:tcPr>
          <w:p>
            <w:r>
              <w:t>P05416</w:t>
            </w:r>
          </w:p>
        </w:tc>
        <w:tc>
          <w:tcPr>
            <w:tcW w:type="dxa" w:w="2160"/>
          </w:tcPr>
          <w:p>
            <w:r>
              <w:t>11386</w:t>
            </w:r>
          </w:p>
        </w:tc>
        <w:tc>
          <w:tcPr>
            <w:tcW w:type="dxa" w:w="2160"/>
          </w:tcPr>
          <w:p>
            <w:r>
              <w:t>79460</w:t>
            </w:r>
          </w:p>
        </w:tc>
        <w:tc>
          <w:tcPr>
            <w:tcW w:type="dxa" w:w="2160"/>
          </w:tcPr>
          <w:p>
            <w:r>
              <w:t>87.47</w:t>
            </w:r>
          </w:p>
        </w:tc>
      </w:tr>
      <w:tr>
        <w:tc>
          <w:tcPr>
            <w:tcW w:type="dxa" w:w="2160"/>
          </w:tcPr>
          <w:p>
            <w:r>
              <w:t>P05419</w:t>
            </w:r>
          </w:p>
        </w:tc>
        <w:tc>
          <w:tcPr>
            <w:tcW w:type="dxa" w:w="2160"/>
          </w:tcPr>
          <w:p>
            <w:r>
              <w:t>11386</w:t>
            </w:r>
          </w:p>
        </w:tc>
        <w:tc>
          <w:tcPr>
            <w:tcW w:type="dxa" w:w="2160"/>
          </w:tcPr>
          <w:p>
            <w:r>
              <w:t>79460</w:t>
            </w:r>
          </w:p>
        </w:tc>
        <w:tc>
          <w:tcPr>
            <w:tcW w:type="dxa" w:w="2160"/>
          </w:tcPr>
          <w:p>
            <w:r>
              <w:t>87.47</w:t>
            </w:r>
          </w:p>
        </w:tc>
      </w:tr>
      <w:tr>
        <w:tc>
          <w:tcPr>
            <w:tcW w:type="dxa" w:w="2160"/>
          </w:tcPr>
          <w:p>
            <w:r>
              <w:t>P058</w:t>
            </w:r>
          </w:p>
        </w:tc>
        <w:tc>
          <w:tcPr>
            <w:tcW w:type="dxa" w:w="2160"/>
          </w:tcPr>
          <w:p>
            <w:r>
              <w:t>24224</w:t>
            </w:r>
          </w:p>
        </w:tc>
        <w:tc>
          <w:tcPr>
            <w:tcW w:type="dxa" w:w="2160"/>
          </w:tcPr>
          <w:p>
            <w:r>
              <w:t>66622</w:t>
            </w:r>
          </w:p>
        </w:tc>
        <w:tc>
          <w:tcPr>
            <w:tcW w:type="dxa" w:w="2160"/>
          </w:tcPr>
          <w:p>
            <w:r>
              <w:t>73.34</w:t>
            </w:r>
          </w:p>
        </w:tc>
      </w:tr>
      <w:tr>
        <w:tc>
          <w:tcPr>
            <w:tcW w:type="dxa" w:w="2160"/>
          </w:tcPr>
          <w:p>
            <w:r>
              <w:t>Q09201</w:t>
            </w:r>
          </w:p>
        </w:tc>
        <w:tc>
          <w:tcPr>
            <w:tcW w:type="dxa" w:w="2160"/>
          </w:tcPr>
          <w:p>
            <w:r>
              <w:t>8332</w:t>
            </w:r>
          </w:p>
        </w:tc>
        <w:tc>
          <w:tcPr>
            <w:tcW w:type="dxa" w:w="2160"/>
          </w:tcPr>
          <w:p>
            <w:r>
              <w:t>82514</w:t>
            </w:r>
          </w:p>
        </w:tc>
        <w:tc>
          <w:tcPr>
            <w:tcW w:type="dxa" w:w="2160"/>
          </w:tcPr>
          <w:p>
            <w:r>
              <w:t>90.83</w:t>
            </w:r>
          </w:p>
        </w:tc>
      </w:tr>
      <w:tr>
        <w:tc>
          <w:tcPr>
            <w:tcW w:type="dxa" w:w="2160"/>
          </w:tcPr>
          <w:p>
            <w:r>
              <w:t>Q11006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Q11604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W001</w:t>
            </w:r>
          </w:p>
        </w:tc>
        <w:tc>
          <w:tcPr>
            <w:tcW w:type="dxa" w:w="2160"/>
          </w:tcPr>
          <w:p>
            <w:r>
              <w:t>6808</w:t>
            </w:r>
          </w:p>
        </w:tc>
        <w:tc>
          <w:tcPr>
            <w:tcW w:type="dxa" w:w="2160"/>
          </w:tcPr>
          <w:p>
            <w:r>
              <w:t>84038</w:t>
            </w:r>
          </w:p>
        </w:tc>
        <w:tc>
          <w:tcPr>
            <w:tcW w:type="dxa" w:w="2160"/>
          </w:tcPr>
          <w:p>
            <w:r>
              <w:t>92.51</w:t>
            </w:r>
          </w:p>
        </w:tc>
      </w:tr>
      <w:tr>
        <w:tc>
          <w:tcPr>
            <w:tcW w:type="dxa" w:w="2160"/>
          </w:tcPr>
          <w:p>
            <w:r>
              <w:t>Q074</w:t>
            </w:r>
          </w:p>
        </w:tc>
        <w:tc>
          <w:tcPr>
            <w:tcW w:type="dxa" w:w="2160"/>
          </w:tcPr>
          <w:p>
            <w:r>
              <w:t>90846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