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Análise Descritiva do Conjunto de Dados</w:t>
      </w:r>
    </w:p>
    <w:p>
      <w:pPr>
        <w:pStyle w:val="Heading1"/>
      </w:pPr>
      <w:r>
        <w:t>Estatísticas Numéricas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Coluna</w:t>
            </w:r>
          </w:p>
        </w:tc>
        <w:tc>
          <w:tcPr>
            <w:tcW w:type="dxa" w:w="1234"/>
          </w:tcPr>
          <w:p>
            <w:r>
              <w:t>Mínimo</w:t>
            </w:r>
          </w:p>
        </w:tc>
        <w:tc>
          <w:tcPr>
            <w:tcW w:type="dxa" w:w="1234"/>
          </w:tcPr>
          <w:p>
            <w:r>
              <w:t>Máximo</w:t>
            </w:r>
          </w:p>
        </w:tc>
        <w:tc>
          <w:tcPr>
            <w:tcW w:type="dxa" w:w="1234"/>
          </w:tcPr>
          <w:p>
            <w:r>
              <w:t>Média</w:t>
            </w:r>
          </w:p>
        </w:tc>
        <w:tc>
          <w:tcPr>
            <w:tcW w:type="dxa" w:w="1234"/>
          </w:tcPr>
          <w:p>
            <w:r>
              <w:t>Desvio Padrão</w:t>
            </w:r>
          </w:p>
        </w:tc>
        <w:tc>
          <w:tcPr>
            <w:tcW w:type="dxa" w:w="1234"/>
          </w:tcPr>
          <w:p>
            <w:r>
              <w:t>Dados Faltantes</w:t>
            </w:r>
          </w:p>
        </w:tc>
        <w:tc>
          <w:tcPr>
            <w:tcW w:type="dxa" w:w="1234"/>
          </w:tcPr>
          <w:p>
            <w:r>
              <w:t>% Faltantes</w:t>
            </w:r>
          </w:p>
        </w:tc>
      </w:tr>
      <w:tr>
        <w:tc>
          <w:tcPr>
            <w:tcW w:type="dxa" w:w="1234"/>
          </w:tcPr>
          <w:p>
            <w:r>
              <w:t>V0022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23.0</w:t>
            </w:r>
          </w:p>
        </w:tc>
        <w:tc>
          <w:tcPr>
            <w:tcW w:type="dxa" w:w="1234"/>
          </w:tcPr>
          <w:p>
            <w:r>
              <w:t>3.34</w:t>
            </w:r>
          </w:p>
        </w:tc>
        <w:tc>
          <w:tcPr>
            <w:tcW w:type="dxa" w:w="1234"/>
          </w:tcPr>
          <w:p>
            <w:r>
              <w:t>1.52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A02305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36.0</w:t>
            </w:r>
          </w:p>
        </w:tc>
        <w:tc>
          <w:tcPr>
            <w:tcW w:type="dxa" w:w="1234"/>
          </w:tcPr>
          <w:p>
            <w:r>
              <w:t>0.68</w:t>
            </w:r>
          </w:p>
        </w:tc>
        <w:tc>
          <w:tcPr>
            <w:tcW w:type="dxa" w:w="1234"/>
          </w:tcPr>
          <w:p>
            <w:r>
              <w:t>1.39</w:t>
            </w:r>
          </w:p>
        </w:tc>
        <w:tc>
          <w:tcPr>
            <w:tcW w:type="dxa" w:w="1234"/>
          </w:tcPr>
          <w:p>
            <w:r>
              <w:t>21404</w:t>
            </w:r>
          </w:p>
        </w:tc>
        <w:tc>
          <w:tcPr>
            <w:tcW w:type="dxa" w:w="1234"/>
          </w:tcPr>
          <w:p>
            <w:r>
              <w:t>39.62</w:t>
            </w:r>
          </w:p>
        </w:tc>
      </w:tr>
      <w:tr>
        <w:tc>
          <w:tcPr>
            <w:tcW w:type="dxa" w:w="1234"/>
          </w:tcPr>
          <w:p>
            <w:r>
              <w:t>A02306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21.0</w:t>
            </w:r>
          </w:p>
        </w:tc>
        <w:tc>
          <w:tcPr>
            <w:tcW w:type="dxa" w:w="1234"/>
          </w:tcPr>
          <w:p>
            <w:r>
              <w:t>1.5</w:t>
            </w:r>
          </w:p>
        </w:tc>
        <w:tc>
          <w:tcPr>
            <w:tcW w:type="dxa" w:w="1234"/>
          </w:tcPr>
          <w:p>
            <w:r>
              <w:t>1.46</w:t>
            </w:r>
          </w:p>
        </w:tc>
        <w:tc>
          <w:tcPr>
            <w:tcW w:type="dxa" w:w="1234"/>
          </w:tcPr>
          <w:p>
            <w:r>
              <w:t>21404</w:t>
            </w:r>
          </w:p>
        </w:tc>
        <w:tc>
          <w:tcPr>
            <w:tcW w:type="dxa" w:w="1234"/>
          </w:tcPr>
          <w:p>
            <w:r>
              <w:t>39.62</w:t>
            </w:r>
          </w:p>
        </w:tc>
      </w:tr>
      <w:tr>
        <w:tc>
          <w:tcPr>
            <w:tcW w:type="dxa" w:w="1234"/>
          </w:tcPr>
          <w:p>
            <w:r>
              <w:t>C008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34.23</w:t>
            </w:r>
          </w:p>
        </w:tc>
        <w:tc>
          <w:tcPr>
            <w:tcW w:type="dxa" w:w="1234"/>
          </w:tcPr>
          <w:p>
            <w:r>
              <w:t>9.58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</w:tr>
      <w:tr>
        <w:tc>
          <w:tcPr>
            <w:tcW w:type="dxa" w:w="1234"/>
          </w:tcPr>
          <w:p>
            <w:r>
              <w:t>P00104</w:t>
            </w:r>
          </w:p>
        </w:tc>
        <w:tc>
          <w:tcPr>
            <w:tcW w:type="dxa" w:w="1234"/>
          </w:tcPr>
          <w:p>
            <w:r>
              <w:t>30.0</w:t>
            </w:r>
          </w:p>
        </w:tc>
        <w:tc>
          <w:tcPr>
            <w:tcW w:type="dxa" w:w="1234"/>
          </w:tcPr>
          <w:p>
            <w:r>
              <w:t>176.0</w:t>
            </w:r>
          </w:p>
        </w:tc>
        <w:tc>
          <w:tcPr>
            <w:tcW w:type="dxa" w:w="1234"/>
          </w:tcPr>
          <w:p>
            <w:r>
              <w:t>72.6</w:t>
            </w:r>
          </w:p>
        </w:tc>
        <w:tc>
          <w:tcPr>
            <w:tcW w:type="dxa" w:w="1234"/>
          </w:tcPr>
          <w:p>
            <w:r>
              <w:t>15.68</w:t>
            </w:r>
          </w:p>
        </w:tc>
        <w:tc>
          <w:tcPr>
            <w:tcW w:type="dxa" w:w="1234"/>
          </w:tcPr>
          <w:p>
            <w:r>
              <w:t>882</w:t>
            </w:r>
          </w:p>
        </w:tc>
        <w:tc>
          <w:tcPr>
            <w:tcW w:type="dxa" w:w="1234"/>
          </w:tcPr>
          <w:p>
            <w:r>
              <w:t>1.63</w:t>
            </w:r>
          </w:p>
        </w:tc>
      </w:tr>
      <w:tr>
        <w:tc>
          <w:tcPr>
            <w:tcW w:type="dxa" w:w="1234"/>
          </w:tcPr>
          <w:p>
            <w:r>
              <w:t>P035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3.22</w:t>
            </w:r>
          </w:p>
        </w:tc>
        <w:tc>
          <w:tcPr>
            <w:tcW w:type="dxa" w:w="1234"/>
          </w:tcPr>
          <w:p>
            <w:r>
              <w:t>1.91</w:t>
            </w:r>
          </w:p>
        </w:tc>
        <w:tc>
          <w:tcPr>
            <w:tcW w:type="dxa" w:w="1234"/>
          </w:tcPr>
          <w:p>
            <w:r>
              <w:t>29240</w:t>
            </w:r>
          </w:p>
        </w:tc>
        <w:tc>
          <w:tcPr>
            <w:tcW w:type="dxa" w:w="1234"/>
          </w:tcPr>
          <w:p>
            <w:r>
              <w:t>54.13</w:t>
            </w:r>
          </w:p>
        </w:tc>
      </w:tr>
      <w:tr>
        <w:tc>
          <w:tcPr>
            <w:tcW w:type="dxa" w:w="1234"/>
          </w:tcPr>
          <w:p>
            <w:r>
              <w:t>P03701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15.0</w:t>
            </w:r>
          </w:p>
        </w:tc>
        <w:tc>
          <w:tcPr>
            <w:tcW w:type="dxa" w:w="1234"/>
          </w:tcPr>
          <w:p>
            <w:r>
              <w:t>1.12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30147</w:t>
            </w:r>
          </w:p>
        </w:tc>
        <w:tc>
          <w:tcPr>
            <w:tcW w:type="dxa" w:w="1234"/>
          </w:tcPr>
          <w:p>
            <w:r>
              <w:t>55.81</w:t>
            </w:r>
          </w:p>
        </w:tc>
      </w:tr>
      <w:tr>
        <w:tc>
          <w:tcPr>
            <w:tcW w:type="dxa" w:w="1234"/>
          </w:tcPr>
          <w:p>
            <w:r>
              <w:t>P03702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59.0</w:t>
            </w:r>
          </w:p>
        </w:tc>
        <w:tc>
          <w:tcPr>
            <w:tcW w:type="dxa" w:w="1234"/>
          </w:tcPr>
          <w:p>
            <w:r>
              <w:t>12.9</w:t>
            </w:r>
          </w:p>
        </w:tc>
        <w:tc>
          <w:tcPr>
            <w:tcW w:type="dxa" w:w="1234"/>
          </w:tcPr>
          <w:p>
            <w:r>
              <w:t>16.54</w:t>
            </w:r>
          </w:p>
        </w:tc>
        <w:tc>
          <w:tcPr>
            <w:tcW w:type="dxa" w:w="1234"/>
          </w:tcPr>
          <w:p>
            <w:r>
              <w:t>30147</w:t>
            </w:r>
          </w:p>
        </w:tc>
        <w:tc>
          <w:tcPr>
            <w:tcW w:type="dxa" w:w="1234"/>
          </w:tcPr>
          <w:p>
            <w:r>
              <w:t>55.81</w:t>
            </w:r>
          </w:p>
        </w:tc>
      </w:tr>
      <w:tr>
        <w:tc>
          <w:tcPr>
            <w:tcW w:type="dxa" w:w="1234"/>
          </w:tcPr>
          <w:p>
            <w:r>
              <w:t>P053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50.0</w:t>
            </w:r>
          </w:p>
        </w:tc>
        <w:tc>
          <w:tcPr>
            <w:tcW w:type="dxa" w:w="1234"/>
          </w:tcPr>
          <w:p>
            <w:r>
              <w:t>16.57</w:t>
            </w:r>
          </w:p>
        </w:tc>
        <w:tc>
          <w:tcPr>
            <w:tcW w:type="dxa" w:w="1234"/>
          </w:tcPr>
          <w:p>
            <w:r>
              <w:t>4.95</w:t>
            </w:r>
          </w:p>
        </w:tc>
        <w:tc>
          <w:tcPr>
            <w:tcW w:type="dxa" w:w="1234"/>
          </w:tcPr>
          <w:p>
            <w:r>
              <w:t>39313</w:t>
            </w:r>
          </w:p>
        </w:tc>
        <w:tc>
          <w:tcPr>
            <w:tcW w:type="dxa" w:w="1234"/>
          </w:tcPr>
          <w:p>
            <w:r>
              <w:t>72.78</w:t>
            </w:r>
          </w:p>
        </w:tc>
      </w:tr>
      <w:tr>
        <w:tc>
          <w:tcPr>
            <w:tcW w:type="dxa" w:w="1234"/>
          </w:tcPr>
          <w:p>
            <w:r>
              <w:t>P05901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47.0</w:t>
            </w:r>
          </w:p>
        </w:tc>
        <w:tc>
          <w:tcPr>
            <w:tcW w:type="dxa" w:w="1234"/>
          </w:tcPr>
          <w:p>
            <w:r>
              <w:t>11.38</w:t>
            </w:r>
          </w:p>
        </w:tc>
        <w:tc>
          <w:tcPr>
            <w:tcW w:type="dxa" w:w="1234"/>
          </w:tcPr>
          <w:p>
            <w:r>
              <w:t>9.05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P05902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11.0</w:t>
            </w:r>
          </w:p>
        </w:tc>
        <w:tc>
          <w:tcPr>
            <w:tcW w:type="dxa" w:w="1234"/>
          </w:tcPr>
          <w:p>
            <w:r>
              <w:t>1.13</w:t>
            </w:r>
          </w:p>
        </w:tc>
        <w:tc>
          <w:tcPr>
            <w:tcW w:type="dxa" w:w="1234"/>
          </w:tcPr>
          <w:p>
            <w:r>
              <w:t>2.52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P05903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0.19</w:t>
            </w:r>
          </w:p>
        </w:tc>
        <w:tc>
          <w:tcPr>
            <w:tcW w:type="dxa" w:w="1234"/>
          </w:tcPr>
          <w:p>
            <w:r>
              <w:t>0.61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  <w:tr>
        <w:tc>
          <w:tcPr>
            <w:tcW w:type="dxa" w:w="1234"/>
          </w:tcPr>
          <w:p>
            <w:r>
              <w:t>P05904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0.24</w:t>
            </w:r>
          </w:p>
        </w:tc>
        <w:tc>
          <w:tcPr>
            <w:tcW w:type="dxa" w:w="1234"/>
          </w:tcPr>
          <w:p>
            <w:r>
              <w:t>0.92</w:t>
            </w:r>
          </w:p>
        </w:tc>
        <w:tc>
          <w:tcPr>
            <w:tcW w:type="dxa" w:w="1234"/>
          </w:tcPr>
          <w:p>
            <w:r>
              <w:t>43625</w:t>
            </w:r>
          </w:p>
        </w:tc>
        <w:tc>
          <w:tcPr>
            <w:tcW w:type="dxa" w:w="1234"/>
          </w:tcPr>
          <w:p>
            <w:r>
              <w:t>80.76</w:t>
            </w:r>
          </w:p>
        </w:tc>
      </w:tr>
    </w:tbl>
    <w:p>
      <w:pPr>
        <w:pStyle w:val="Heading1"/>
      </w:pPr>
      <w:r>
        <w:t>Análise Categórica</w:t>
      </w:r>
    </w:p>
    <w:p>
      <w:pPr>
        <w:pStyle w:val="Heading2"/>
      </w:pPr>
      <w:r>
        <w:t>Coluna: V0001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1410.0</w:t>
            </w:r>
          </w:p>
        </w:tc>
        <w:tc>
          <w:tcPr>
            <w:tcW w:type="dxa" w:w="2880"/>
          </w:tcPr>
          <w:p>
            <w:r>
              <w:t>2.61%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1604.0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2386.0</w:t>
            </w:r>
          </w:p>
        </w:tc>
        <w:tc>
          <w:tcPr>
            <w:tcW w:type="dxa" w:w="2880"/>
          </w:tcPr>
          <w:p>
            <w:r>
              <w:t>4.42%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1567.0</w:t>
            </w:r>
          </w:p>
        </w:tc>
        <w:tc>
          <w:tcPr>
            <w:tcW w:type="dxa" w:w="2880"/>
          </w:tcPr>
          <w:p>
            <w:r>
              <w:t>2.9%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2510.0</w:t>
            </w:r>
          </w:p>
        </w:tc>
        <w:tc>
          <w:tcPr>
            <w:tcW w:type="dxa" w:w="2880"/>
          </w:tcPr>
          <w:p>
            <w:r>
              <w:t>4.65%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1098.0</w:t>
            </w:r>
          </w:p>
        </w:tc>
        <w:tc>
          <w:tcPr>
            <w:tcW w:type="dxa" w:w="2880"/>
          </w:tcPr>
          <w:p>
            <w:r>
              <w:t>2.03%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1169.0</w:t>
            </w:r>
          </w:p>
        </w:tc>
        <w:tc>
          <w:tcPr>
            <w:tcW w:type="dxa" w:w="2880"/>
          </w:tcPr>
          <w:p>
            <w:r>
              <w:t>2.16%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3282.0</w:t>
            </w:r>
          </w:p>
        </w:tc>
        <w:tc>
          <w:tcPr>
            <w:tcW w:type="dxa" w:w="2880"/>
          </w:tcPr>
          <w:p>
            <w:r>
              <w:t>6.08%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1620.0</w:t>
            </w:r>
          </w:p>
        </w:tc>
        <w:tc>
          <w:tcPr>
            <w:tcW w:type="dxa" w:w="2880"/>
          </w:tcPr>
          <w:p>
            <w:r>
              <w:t>3.0%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2563.0</w:t>
            </w:r>
          </w:p>
        </w:tc>
        <w:tc>
          <w:tcPr>
            <w:tcW w:type="dxa" w:w="2880"/>
          </w:tcPr>
          <w:p>
            <w:r>
              <w:t>4.74%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1769.0</w:t>
            </w:r>
          </w:p>
        </w:tc>
        <w:tc>
          <w:tcPr>
            <w:tcW w:type="dxa" w:w="2880"/>
          </w:tcPr>
          <w:p>
            <w:r>
              <w:t>3.27%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1872.0</w:t>
            </w:r>
          </w:p>
        </w:tc>
        <w:tc>
          <w:tcPr>
            <w:tcW w:type="dxa" w:w="2880"/>
          </w:tcPr>
          <w:p>
            <w:r>
              <w:t>3.47%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2386.0</w:t>
            </w:r>
          </w:p>
        </w:tc>
        <w:tc>
          <w:tcPr>
            <w:tcW w:type="dxa" w:w="2880"/>
          </w:tcPr>
          <w:p>
            <w:r>
              <w:t>4.42%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1813.0</w:t>
            </w:r>
          </w:p>
        </w:tc>
        <w:tc>
          <w:tcPr>
            <w:tcW w:type="dxa" w:w="2880"/>
          </w:tcPr>
          <w:p>
            <w:r>
              <w:t>3.36%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1589.0</w:t>
            </w:r>
          </w:p>
        </w:tc>
        <w:tc>
          <w:tcPr>
            <w:tcW w:type="dxa" w:w="2880"/>
          </w:tcPr>
          <w:p>
            <w:r>
              <w:t>2.94%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2139.0</w:t>
            </w:r>
          </w:p>
        </w:tc>
        <w:tc>
          <w:tcPr>
            <w:tcW w:type="dxa" w:w="2880"/>
          </w:tcPr>
          <w:p>
            <w:r>
              <w:t>3.96%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2799.0</w:t>
            </w:r>
          </w:p>
        </w:tc>
        <w:tc>
          <w:tcPr>
            <w:tcW w:type="dxa" w:w="2880"/>
          </w:tcPr>
          <w:p>
            <w:r>
              <w:t>5.18%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2049.0</w:t>
            </w:r>
          </w:p>
        </w:tc>
        <w:tc>
          <w:tcPr>
            <w:tcW w:type="dxa" w:w="2880"/>
          </w:tcPr>
          <w:p>
            <w:r>
              <w:t>3.79%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2507.0</w:t>
            </w:r>
          </w:p>
        </w:tc>
        <w:tc>
          <w:tcPr>
            <w:tcW w:type="dxa" w:w="2880"/>
          </w:tcPr>
          <w:p>
            <w:r>
              <w:t>4.64%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3368.0</w:t>
            </w:r>
          </w:p>
        </w:tc>
        <w:tc>
          <w:tcPr>
            <w:tcW w:type="dxa" w:w="2880"/>
          </w:tcPr>
          <w:p>
            <w:r>
              <w:t>6.24%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2232.0</w:t>
            </w:r>
          </w:p>
        </w:tc>
        <w:tc>
          <w:tcPr>
            <w:tcW w:type="dxa" w:w="2880"/>
          </w:tcPr>
          <w:p>
            <w:r>
              <w:t>4.13%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2031.0</w:t>
            </w:r>
          </w:p>
        </w:tc>
        <w:tc>
          <w:tcPr>
            <w:tcW w:type="dxa" w:w="2880"/>
          </w:tcPr>
          <w:p>
            <w:r>
              <w:t>3.76%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1928.0</w:t>
            </w:r>
          </w:p>
        </w:tc>
        <w:tc>
          <w:tcPr>
            <w:tcW w:type="dxa" w:w="2880"/>
          </w:tcPr>
          <w:p>
            <w:r>
              <w:t>3.57%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1654.0</w:t>
            </w:r>
          </w:p>
        </w:tc>
        <w:tc>
          <w:tcPr>
            <w:tcW w:type="dxa" w:w="2880"/>
          </w:tcPr>
          <w:p>
            <w:r>
              <w:t>3.06%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1536.0</w:t>
            </w:r>
          </w:p>
        </w:tc>
        <w:tc>
          <w:tcPr>
            <w:tcW w:type="dxa" w:w="2880"/>
          </w:tcPr>
          <w:p>
            <w:r>
              <w:t>2.84%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1549.0</w:t>
            </w:r>
          </w:p>
        </w:tc>
        <w:tc>
          <w:tcPr>
            <w:tcW w:type="dxa" w:w="2880"/>
          </w:tcPr>
          <w:p>
            <w:r>
              <w:t>2.87%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1587.0</w:t>
            </w:r>
          </w:p>
        </w:tc>
        <w:tc>
          <w:tcPr>
            <w:tcW w:type="dxa" w:w="2880"/>
          </w:tcPr>
          <w:p>
            <w:r>
              <w:t>2.94%</w:t>
            </w:r>
          </w:p>
        </w:tc>
      </w:tr>
    </w:tbl>
    <w:p>
      <w:pPr>
        <w:pStyle w:val="Heading2"/>
      </w:pPr>
      <w:r>
        <w:t>Coluna: A02201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32613.0</w:t>
            </w:r>
          </w:p>
        </w:tc>
        <w:tc>
          <w:tcPr>
            <w:tcW w:type="dxa" w:w="2880"/>
          </w:tcPr>
          <w:p>
            <w:r>
              <w:t>60.38%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21404.0</w:t>
            </w:r>
          </w:p>
        </w:tc>
        <w:tc>
          <w:tcPr>
            <w:tcW w:type="dxa" w:w="2880"/>
          </w:tcPr>
          <w:p>
            <w:r>
              <w:t>39.62%</w:t>
            </w:r>
          </w:p>
        </w:tc>
      </w:tr>
    </w:tbl>
    <w:p>
      <w:pPr>
        <w:pStyle w:val="Heading2"/>
      </w:pPr>
      <w:r>
        <w:t>Coluna: C004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32655.0</w:t>
            </w:r>
          </w:p>
        </w:tc>
        <w:tc>
          <w:tcPr>
            <w:tcW w:type="dxa" w:w="2880"/>
          </w:tcPr>
          <w:p>
            <w:r>
              <w:t>60.45%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9623.0</w:t>
            </w:r>
          </w:p>
        </w:tc>
        <w:tc>
          <w:tcPr>
            <w:tcW w:type="dxa" w:w="2880"/>
          </w:tcPr>
          <w:p>
            <w:r>
              <w:t>17.81%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75.0</w:t>
            </w:r>
          </w:p>
        </w:tc>
        <w:tc>
          <w:tcPr>
            <w:tcW w:type="dxa" w:w="2880"/>
          </w:tcPr>
          <w:p>
            <w:r>
              <w:t>0.14%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4358.0</w:t>
            </w:r>
          </w:p>
        </w:tc>
        <w:tc>
          <w:tcPr>
            <w:tcW w:type="dxa" w:w="2880"/>
          </w:tcPr>
          <w:p>
            <w:r>
              <w:t>8.07%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4733.0</w:t>
            </w:r>
          </w:p>
        </w:tc>
        <w:tc>
          <w:tcPr>
            <w:tcW w:type="dxa" w:w="2880"/>
          </w:tcPr>
          <w:p>
            <w:r>
              <w:t>8.76%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314.0</w:t>
            </w:r>
          </w:p>
        </w:tc>
        <w:tc>
          <w:tcPr>
            <w:tcW w:type="dxa" w:w="2880"/>
          </w:tcPr>
          <w:p>
            <w:r>
              <w:t>0.58%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349.0</w:t>
            </w:r>
          </w:p>
        </w:tc>
        <w:tc>
          <w:tcPr>
            <w:tcW w:type="dxa" w:w="2880"/>
          </w:tcPr>
          <w:p>
            <w:r>
              <w:t>0.65%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147.0</w:t>
            </w:r>
          </w:p>
        </w:tc>
        <w:tc>
          <w:tcPr>
            <w:tcW w:type="dxa" w:w="2880"/>
          </w:tcPr>
          <w:p>
            <w:r>
              <w:t>0.27%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10.0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704.0</w:t>
            </w:r>
          </w:p>
        </w:tc>
        <w:tc>
          <w:tcPr>
            <w:tcW w:type="dxa" w:w="2880"/>
          </w:tcPr>
          <w:p>
            <w:r>
              <w:t>1.3%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8.0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490.0</w:t>
            </w:r>
          </w:p>
        </w:tc>
        <w:tc>
          <w:tcPr>
            <w:tcW w:type="dxa" w:w="2880"/>
          </w:tcPr>
          <w:p>
            <w:r>
              <w:t>0.91%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353.0</w:t>
            </w:r>
          </w:p>
        </w:tc>
        <w:tc>
          <w:tcPr>
            <w:tcW w:type="dxa" w:w="2880"/>
          </w:tcPr>
          <w:p>
            <w:r>
              <w:t>0.65%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65.0</w:t>
            </w:r>
          </w:p>
        </w:tc>
        <w:tc>
          <w:tcPr>
            <w:tcW w:type="dxa" w:w="2880"/>
          </w:tcPr>
          <w:p>
            <w:r>
              <w:t>0.12%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115.0</w:t>
            </w:r>
          </w:p>
        </w:tc>
        <w:tc>
          <w:tcPr>
            <w:tcW w:type="dxa" w:w="2880"/>
          </w:tcPr>
          <w:p>
            <w:r>
              <w:t>0.21%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5.0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12.0</w:t>
            </w:r>
          </w:p>
        </w:tc>
        <w:tc>
          <w:tcPr>
            <w:tcW w:type="dxa" w:w="2880"/>
          </w:tcPr>
          <w:p>
            <w:r>
              <w:t>0.02%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</w:tbl>
    <w:p>
      <w:pPr>
        <w:pStyle w:val="Heading2"/>
      </w:pPr>
      <w:r>
        <w:t>Coluna: C006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25976.0</w:t>
            </w:r>
          </w:p>
        </w:tc>
        <w:tc>
          <w:tcPr>
            <w:tcW w:type="dxa" w:w="2880"/>
          </w:tcPr>
          <w:p>
            <w:r>
              <w:t>48.09%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28041.0</w:t>
            </w:r>
          </w:p>
        </w:tc>
        <w:tc>
          <w:tcPr>
            <w:tcW w:type="dxa" w:w="2880"/>
          </w:tcPr>
          <w:p>
            <w:r>
              <w:t>51.91%</w:t>
            </w:r>
          </w:p>
        </w:tc>
      </w:tr>
    </w:tbl>
    <w:p>
      <w:pPr>
        <w:pStyle w:val="Heading2"/>
      </w:pPr>
      <w:r>
        <w:t>Coluna: C009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17743.0</w:t>
            </w:r>
          </w:p>
        </w:tc>
        <w:tc>
          <w:tcPr>
            <w:tcW w:type="dxa" w:w="2880"/>
          </w:tcPr>
          <w:p>
            <w:r>
              <w:t>32.85%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6297.0</w:t>
            </w:r>
          </w:p>
        </w:tc>
        <w:tc>
          <w:tcPr>
            <w:tcW w:type="dxa" w:w="2880"/>
          </w:tcPr>
          <w:p>
            <w:r>
              <w:t>11.66%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387.0</w:t>
            </w:r>
          </w:p>
        </w:tc>
        <w:tc>
          <w:tcPr>
            <w:tcW w:type="dxa" w:w="2880"/>
          </w:tcPr>
          <w:p>
            <w:r>
              <w:t>0.72%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29153.0</w:t>
            </w:r>
          </w:p>
        </w:tc>
        <w:tc>
          <w:tcPr>
            <w:tcW w:type="dxa" w:w="2880"/>
          </w:tcPr>
          <w:p>
            <w:r>
              <w:t>53.97%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430.0</w:t>
            </w:r>
          </w:p>
        </w:tc>
        <w:tc>
          <w:tcPr>
            <w:tcW w:type="dxa" w:w="2880"/>
          </w:tcPr>
          <w:p>
            <w:r>
              <w:t>0.8%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7.0</w:t>
            </w:r>
          </w:p>
        </w:tc>
        <w:tc>
          <w:tcPr>
            <w:tcW w:type="dxa" w:w="2880"/>
          </w:tcPr>
          <w:p>
            <w:r>
              <w:t>0.01%</w:t>
            </w:r>
          </w:p>
        </w:tc>
      </w:tr>
    </w:tbl>
    <w:p>
      <w:pPr>
        <w:pStyle w:val="Heading2"/>
      </w:pPr>
      <w:r>
        <w:t>Coluna: L01701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54017.0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L018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54017.0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</w:tbl>
    <w:p>
      <w:pPr>
        <w:pStyle w:val="Heading2"/>
      </w:pPr>
      <w:r>
        <w:t>Coluna: M01601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11493.0</w:t>
            </w:r>
          </w:p>
        </w:tc>
        <w:tc>
          <w:tcPr>
            <w:tcW w:type="dxa" w:w="2880"/>
          </w:tcPr>
          <w:p>
            <w:r>
              <w:t>21.28%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6380.0</w:t>
            </w:r>
          </w:p>
        </w:tc>
        <w:tc>
          <w:tcPr>
            <w:tcW w:type="dxa" w:w="2880"/>
          </w:tcPr>
          <w:p>
            <w:r>
              <w:t>11.81%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3570.0</w:t>
            </w:r>
          </w:p>
        </w:tc>
        <w:tc>
          <w:tcPr>
            <w:tcW w:type="dxa" w:w="2880"/>
          </w:tcPr>
          <w:p>
            <w:r>
              <w:t>6.61%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6655.0</w:t>
            </w:r>
          </w:p>
        </w:tc>
        <w:tc>
          <w:tcPr>
            <w:tcW w:type="dxa" w:w="2880"/>
          </w:tcPr>
          <w:p>
            <w:r>
              <w:t>12.32%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1210.0</w:t>
            </w:r>
          </w:p>
        </w:tc>
        <w:tc>
          <w:tcPr>
            <w:tcW w:type="dxa" w:w="2880"/>
          </w:tcPr>
          <w:p>
            <w:r>
              <w:t>2.24%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24709.0</w:t>
            </w:r>
          </w:p>
        </w:tc>
        <w:tc>
          <w:tcPr>
            <w:tcW w:type="dxa" w:w="2880"/>
          </w:tcPr>
          <w:p>
            <w:r>
              <w:t>45.74%</w:t>
            </w:r>
          </w:p>
        </w:tc>
      </w:tr>
    </w:tbl>
    <w:p>
      <w:pPr>
        <w:pStyle w:val="Heading2"/>
      </w:pPr>
      <w:r>
        <w:t>Coluna: N010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36449.0</w:t>
            </w:r>
          </w:p>
        </w:tc>
        <w:tc>
          <w:tcPr>
            <w:tcW w:type="dxa" w:w="2880"/>
          </w:tcPr>
          <w:p>
            <w:r>
              <w:t>67.48%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9308.0</w:t>
            </w:r>
          </w:p>
        </w:tc>
        <w:tc>
          <w:tcPr>
            <w:tcW w:type="dxa" w:w="2880"/>
          </w:tcPr>
          <w:p>
            <w:r>
              <w:t>17.23%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2970.0</w:t>
            </w:r>
          </w:p>
        </w:tc>
        <w:tc>
          <w:tcPr>
            <w:tcW w:type="dxa" w:w="2880"/>
          </w:tcPr>
          <w:p>
            <w:r>
              <w:t>5.5%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5290.0</w:t>
            </w:r>
          </w:p>
        </w:tc>
        <w:tc>
          <w:tcPr>
            <w:tcW w:type="dxa" w:w="2880"/>
          </w:tcPr>
          <w:p>
            <w:r>
              <w:t>9.79%</w:t>
            </w:r>
          </w:p>
        </w:tc>
      </w:tr>
    </w:tbl>
    <w:p>
      <w:pPr>
        <w:pStyle w:val="Heading2"/>
      </w:pPr>
      <w:r>
        <w:t>Coluna: P034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24777.0</w:t>
            </w:r>
          </w:p>
        </w:tc>
        <w:tc>
          <w:tcPr>
            <w:tcW w:type="dxa" w:w="2880"/>
          </w:tcPr>
          <w:p>
            <w:r>
              <w:t>45.87%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29240.0</w:t>
            </w:r>
          </w:p>
        </w:tc>
        <w:tc>
          <w:tcPr>
            <w:tcW w:type="dxa" w:w="2880"/>
          </w:tcPr>
          <w:p>
            <w:r>
              <w:t>54.13%</w:t>
            </w:r>
          </w:p>
        </w:tc>
      </w:tr>
    </w:tbl>
    <w:p>
      <w:pPr>
        <w:pStyle w:val="Heading2"/>
      </w:pPr>
      <w:r>
        <w:t>Coluna: P050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5493.0</w:t>
            </w:r>
          </w:p>
        </w:tc>
        <w:tc>
          <w:tcPr>
            <w:tcW w:type="dxa" w:w="2880"/>
          </w:tcPr>
          <w:p>
            <w:r>
              <w:t>10.17%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899.0</w:t>
            </w:r>
          </w:p>
        </w:tc>
        <w:tc>
          <w:tcPr>
            <w:tcW w:type="dxa" w:w="2880"/>
          </w:tcPr>
          <w:p>
            <w:r>
              <w:t>1.66%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47625.0</w:t>
            </w:r>
          </w:p>
        </w:tc>
        <w:tc>
          <w:tcPr>
            <w:tcW w:type="dxa" w:w="2880"/>
          </w:tcPr>
          <w:p>
            <w:r>
              <w:t>88.17%</w:t>
            </w:r>
          </w:p>
        </w:tc>
      </w:tr>
    </w:tbl>
    <w:p>
      <w:pPr>
        <w:pStyle w:val="Heading2"/>
      </w:pPr>
      <w:r>
        <w:t>Coluna: P052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8788.0</w:t>
            </w:r>
          </w:p>
        </w:tc>
        <w:tc>
          <w:tcPr>
            <w:tcW w:type="dxa" w:w="2880"/>
          </w:tcPr>
          <w:p>
            <w:r>
              <w:t>16.27%</w:t>
            </w:r>
          </w:p>
        </w:tc>
      </w:tr>
      <w:tr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1604.0</w:t>
            </w:r>
          </w:p>
        </w:tc>
        <w:tc>
          <w:tcPr>
            <w:tcW w:type="dxa" w:w="2880"/>
          </w:tcPr>
          <w:p>
            <w:r>
              <w:t>2.97%</w:t>
            </w:r>
          </w:p>
        </w:tc>
      </w:tr>
      <w:tr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37233.0</w:t>
            </w:r>
          </w:p>
        </w:tc>
        <w:tc>
          <w:tcPr>
            <w:tcW w:type="dxa" w:w="2880"/>
          </w:tcPr>
          <w:p>
            <w:r>
              <w:t>68.93%</w:t>
            </w:r>
          </w:p>
        </w:tc>
      </w:tr>
      <w:tr>
        <w:tc>
          <w:tcPr>
            <w:tcW w:type="dxa" w:w="2880"/>
          </w:tcPr>
          <w:p>
            <w:r>
              <w:t>nan</w:t>
            </w:r>
          </w:p>
        </w:tc>
        <w:tc>
          <w:tcPr>
            <w:tcW w:type="dxa" w:w="2880"/>
          </w:tcPr>
          <w:p>
            <w:r>
              <w:t>6392.0</w:t>
            </w:r>
          </w:p>
        </w:tc>
        <w:tc>
          <w:tcPr>
            <w:tcW w:type="dxa" w:w="2880"/>
          </w:tcPr>
          <w:p>
            <w:r>
              <w:t>11.83%</w:t>
            </w:r>
          </w:p>
        </w:tc>
      </w:tr>
    </w:tbl>
    <w:p>
      <w:pPr>
        <w:pStyle w:val="Heading2"/>
      </w:pPr>
      <w:r>
        <w:t>Coluna: Q092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4236.0</w:t>
            </w:r>
          </w:p>
        </w:tc>
        <w:tc>
          <w:tcPr>
            <w:tcW w:type="dxa" w:w="2880"/>
          </w:tcPr>
          <w:p>
            <w:r>
              <w:t>7.84%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49781.0</w:t>
            </w:r>
          </w:p>
        </w:tc>
        <w:tc>
          <w:tcPr>
            <w:tcW w:type="dxa" w:w="2880"/>
          </w:tcPr>
          <w:p>
            <w:r>
              <w:t>92.16%</w:t>
            </w:r>
          </w:p>
        </w:tc>
      </w:tr>
    </w:tbl>
    <w:p>
      <w:pPr>
        <w:pStyle w:val="Heading2"/>
      </w:pPr>
      <w:r>
        <w:t>Coluna: Q11006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3219.0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50798.0</w:t>
            </w:r>
          </w:p>
        </w:tc>
        <w:tc>
          <w:tcPr>
            <w:tcW w:type="dxa" w:w="2880"/>
          </w:tcPr>
          <w:p>
            <w:r>
              <w:t>94.04%</w:t>
            </w:r>
          </w:p>
        </w:tc>
      </w:tr>
    </w:tbl>
    <w:p>
      <w:pPr>
        <w:pStyle w:val="Heading2"/>
      </w:pPr>
      <w:r>
        <w:t>Coluna: Q11604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482.0</w:t>
            </w:r>
          </w:p>
        </w:tc>
        <w:tc>
          <w:tcPr>
            <w:tcW w:type="dxa" w:w="2880"/>
          </w:tcPr>
          <w:p>
            <w:r>
              <w:t>0.89%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53535.0</w:t>
            </w:r>
          </w:p>
        </w:tc>
        <w:tc>
          <w:tcPr>
            <w:tcW w:type="dxa" w:w="2880"/>
          </w:tcPr>
          <w:p>
            <w:r>
              <w:t>99.11%</w:t>
            </w:r>
          </w:p>
        </w:tc>
      </w:tr>
    </w:tbl>
    <w:p>
      <w:pPr>
        <w:pStyle w:val="Heading2"/>
      </w:pPr>
      <w:r>
        <w:t>Coluna: Q074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Categoria</w:t>
            </w:r>
          </w:p>
        </w:tc>
        <w:tc>
          <w:tcPr>
            <w:tcW w:type="dxa" w:w="2880"/>
          </w:tcPr>
          <w:p>
            <w:r>
              <w:t>Contagem</w:t>
            </w:r>
          </w:p>
        </w:tc>
        <w:tc>
          <w:tcPr>
            <w:tcW w:type="dxa" w:w="2880"/>
          </w:tcPr>
          <w:p>
            <w:r>
              <w:t>% da Coluna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2854.0</w:t>
            </w:r>
          </w:p>
        </w:tc>
        <w:tc>
          <w:tcPr>
            <w:tcW w:type="dxa" w:w="2880"/>
          </w:tcPr>
          <w:p>
            <w:r>
              <w:t>5.28%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51163.0</w:t>
            </w:r>
          </w:p>
        </w:tc>
        <w:tc>
          <w:tcPr>
            <w:tcW w:type="dxa" w:w="2880"/>
          </w:tcPr>
          <w:p>
            <w:r>
              <w:t>94.72%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